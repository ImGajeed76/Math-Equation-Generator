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54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56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57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58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60</w:t>
            </w:r>
          </w:p>
        </w:tc>
        <w:tc>
          <w:tcPr>
            <w:tcW w:type="dxa" w:w="1080"/>
          </w:tcPr>
          <w:p/>
        </w:tc>
      </w:tr>
    </w:tbl>
    <w:p/>
    <w:p>
      <w:r>
        <w:t>Equations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90.8 - 8.1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88.7 + 40.9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93.6 * 55.1</w:t>
            </w:r>
          </w:p>
        </w:tc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68.2 + 6.4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48.8 * 20.0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48.5 - 99.3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65.3 - 75.4</w:t>
            </w:r>
          </w:p>
        </w:tc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>
            <w:r>
              <w:t>29.3 + 78.7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24.9 * 59.0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22.1 * 5.4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69.3 * 18.1</w:t>
            </w:r>
          </w:p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20.2 * 78.8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2.7 + 97.5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65.3 - 53.7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37.1 - 69.2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79.0 * 27.9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93.4 + 54.8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51.4 * 95.6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65.1 - 93.9</w:t>
            </w:r>
          </w:p>
        </w:tc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76.8 * 35.1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48.1 + 39.3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90.5 - 13.6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9.0 - 17.5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29.2 * 51.3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89.5 - 96.7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19.9 * 96.4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31.1 + 9.2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91.6 * 3.1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13.6 - 17.6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18.8 + 31.8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38.1 * 84.2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30.1 - 90.4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88.7 * 28.9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58.0 * 99.6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10.6 + 38.7</w:t>
            </w:r>
          </w:p>
        </w:tc>
        <w:tc>
          <w:tcPr>
            <w:tcW w:type="dxa" w:w="1080"/>
          </w:tcPr>
          <w:p>
            <w:r>
              <w:t>54</w:t>
            </w:r>
          </w:p>
        </w:tc>
        <w:tc>
          <w:tcPr>
            <w:tcW w:type="dxa" w:w="1080"/>
          </w:tcPr>
          <w:p>
            <w:r>
              <w:t>1.1 - 34.0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83.6 * 75.6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96.6 + 81.9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57.7 * 83.2</w:t>
            </w:r>
          </w:p>
        </w:tc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>
            <w:r>
              <w:t>33.8 - 37.2</w:t>
            </w:r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85.9 * 80.0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89.8 + 83.1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24.4 - 35.8</w:t>
            </w:r>
          </w:p>
        </w:tc>
        <w:tc>
          <w:tcPr>
            <w:tcW w:type="dxa" w:w="1080"/>
          </w:tcPr>
          <w:p>
            <w:r>
              <w:t>56</w:t>
            </w:r>
          </w:p>
        </w:tc>
        <w:tc>
          <w:tcPr>
            <w:tcW w:type="dxa" w:w="1080"/>
          </w:tcPr>
          <w:p>
            <w:r>
              <w:t>64.3 * 34.7</w:t>
            </w:r>
          </w:p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28.2 - 27.4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67.6 - 12.0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62.2 + 13.4</w:t>
            </w:r>
          </w:p>
        </w:tc>
        <w:tc>
          <w:tcPr>
            <w:tcW w:type="dxa" w:w="1080"/>
          </w:tcPr>
          <w:p>
            <w:r>
              <w:t>57</w:t>
            </w:r>
          </w:p>
        </w:tc>
        <w:tc>
          <w:tcPr>
            <w:tcW w:type="dxa" w:w="1080"/>
          </w:tcPr>
          <w:p>
            <w:r>
              <w:t>8.9 + 91.3</w:t>
            </w:r>
          </w:p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27.9 - 12.3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21.5 + 57.3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26.1 - 11.8</w:t>
            </w:r>
          </w:p>
        </w:tc>
        <w:tc>
          <w:tcPr>
            <w:tcW w:type="dxa" w:w="1080"/>
          </w:tcPr>
          <w:p>
            <w:r>
              <w:t>58</w:t>
            </w:r>
          </w:p>
        </w:tc>
        <w:tc>
          <w:tcPr>
            <w:tcW w:type="dxa" w:w="1080"/>
          </w:tcPr>
          <w:p>
            <w:r>
              <w:t>13.3 * 94.6</w:t>
            </w:r>
          </w:p>
        </w:tc>
      </w:tr>
      <w:tr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57.6 * 74.8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31.4 - 31.8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75.6 + 19.6</w:t>
            </w:r>
          </w:p>
        </w:tc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>
            <w:r>
              <w:t>23.8 * 68.6</w:t>
            </w:r>
          </w:p>
        </w:tc>
      </w:tr>
      <w:tr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87.2 + 14.0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27.5 - 20.4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25.8 * 35.3</w:t>
            </w:r>
          </w:p>
        </w:tc>
        <w:tc>
          <w:tcPr>
            <w:tcW w:type="dxa" w:w="1080"/>
          </w:tcPr>
          <w:p>
            <w:r>
              <w:t>60</w:t>
            </w:r>
          </w:p>
        </w:tc>
        <w:tc>
          <w:tcPr>
            <w:tcW w:type="dxa" w:w="1080"/>
          </w:tcPr>
          <w:p>
            <w:r>
              <w:t>81.9 * 17.8</w:t>
            </w:r>
          </w:p>
        </w:tc>
      </w:tr>
    </w:tbl>
    <w:p>
      <w:r>
        <w:br w:type="page"/>
      </w:r>
    </w:p>
    <w:p>
      <w:r>
        <w:t>Solutions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82.7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129.6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5157.36</w:t>
            </w:r>
          </w:p>
        </w:tc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74.6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976.0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-50.8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-10.1</w:t>
            </w:r>
          </w:p>
        </w:tc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>
            <w:r>
              <w:t>108.0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1469.1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119.34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1254.33</w:t>
            </w:r>
          </w:p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1591.76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100.2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11.6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-32.1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2204.1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148.2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4913.84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-28.8</w:t>
            </w:r>
          </w:p>
        </w:tc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2695.68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87.4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76.9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-8.5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1497.96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-7.2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1918.36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40.3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283.96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-4.0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50.6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3208.02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-60.3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2563.43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5776.8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49.3</w:t>
            </w:r>
          </w:p>
        </w:tc>
        <w:tc>
          <w:tcPr>
            <w:tcW w:type="dxa" w:w="1080"/>
          </w:tcPr>
          <w:p>
            <w:r>
              <w:t>54</w:t>
            </w:r>
          </w:p>
        </w:tc>
        <w:tc>
          <w:tcPr>
            <w:tcW w:type="dxa" w:w="1080"/>
          </w:tcPr>
          <w:p>
            <w:r>
              <w:t>-32.9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6320.16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178.5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4800.64</w:t>
            </w:r>
          </w:p>
        </w:tc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>
            <w:r>
              <w:t>-3.4</w:t>
            </w:r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6872.0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172.9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-11.4</w:t>
            </w:r>
          </w:p>
        </w:tc>
        <w:tc>
          <w:tcPr>
            <w:tcW w:type="dxa" w:w="1080"/>
          </w:tcPr>
          <w:p>
            <w:r>
              <w:t>56</w:t>
            </w:r>
          </w:p>
        </w:tc>
        <w:tc>
          <w:tcPr>
            <w:tcW w:type="dxa" w:w="1080"/>
          </w:tcPr>
          <w:p>
            <w:r>
              <w:t>2231.21</w:t>
            </w:r>
          </w:p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0.8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55.6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75.6</w:t>
            </w:r>
          </w:p>
        </w:tc>
        <w:tc>
          <w:tcPr>
            <w:tcW w:type="dxa" w:w="1080"/>
          </w:tcPr>
          <w:p>
            <w:r>
              <w:t>57</w:t>
            </w:r>
          </w:p>
        </w:tc>
        <w:tc>
          <w:tcPr>
            <w:tcW w:type="dxa" w:w="1080"/>
          </w:tcPr>
          <w:p>
            <w:r>
              <w:t>100.2</w:t>
            </w:r>
          </w:p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15.6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78.8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14.3</w:t>
            </w:r>
          </w:p>
        </w:tc>
        <w:tc>
          <w:tcPr>
            <w:tcW w:type="dxa" w:w="1080"/>
          </w:tcPr>
          <w:p>
            <w:r>
              <w:t>58</w:t>
            </w:r>
          </w:p>
        </w:tc>
        <w:tc>
          <w:tcPr>
            <w:tcW w:type="dxa" w:w="1080"/>
          </w:tcPr>
          <w:p>
            <w:r>
              <w:t>1258.18</w:t>
            </w:r>
          </w:p>
        </w:tc>
      </w:tr>
      <w:tr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4308.48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-0.4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95.2</w:t>
            </w:r>
          </w:p>
        </w:tc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>
            <w:r>
              <w:t>1632.68</w:t>
            </w:r>
          </w:p>
        </w:tc>
      </w:tr>
      <w:tr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101.2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7.1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910.74</w:t>
            </w:r>
          </w:p>
        </w:tc>
        <w:tc>
          <w:tcPr>
            <w:tcW w:type="dxa" w:w="1080"/>
          </w:tcPr>
          <w:p>
            <w:r>
              <w:t>60</w:t>
            </w:r>
          </w:p>
        </w:tc>
        <w:tc>
          <w:tcPr>
            <w:tcW w:type="dxa" w:w="1080"/>
          </w:tcPr>
          <w:p>
            <w:r>
              <w:t>1457.82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